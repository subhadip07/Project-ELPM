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AE43D" w14:textId="77777777" w:rsidR="00F17F83" w:rsidRDefault="00000000" w:rsidP="0001538B">
      <w:pPr>
        <w:pStyle w:val="Heading1"/>
        <w:jc w:val="center"/>
      </w:pPr>
      <w:r>
        <w:t>Edupreneurial Leadership Questionnaire</w:t>
      </w:r>
    </w:p>
    <w:p w14:paraId="08E2DB4B" w14:textId="77777777" w:rsidR="00F17F83" w:rsidRDefault="00000000">
      <w:pPr>
        <w:pStyle w:val="Heading2"/>
      </w:pPr>
      <w:r>
        <w:t>Section 1: Demographic Information</w:t>
      </w:r>
    </w:p>
    <w:p w14:paraId="02038BA4" w14:textId="77777777" w:rsidR="00F17F83" w:rsidRDefault="00000000">
      <w:r>
        <w:t>1. Age:</w:t>
      </w:r>
    </w:p>
    <w:p w14:paraId="5D10B951" w14:textId="77777777" w:rsidR="00F17F83" w:rsidRDefault="00000000">
      <w:r>
        <w:t xml:space="preserve">   - [ ] 18-20</w:t>
      </w:r>
      <w:r>
        <w:br/>
        <w:t xml:space="preserve">   - [ ] 21-23</w:t>
      </w:r>
      <w:r>
        <w:br/>
        <w:t xml:space="preserve">   - [ ] 24-26</w:t>
      </w:r>
      <w:r>
        <w:br/>
        <w:t xml:space="preserve">   - [ ] 27 and above</w:t>
      </w:r>
    </w:p>
    <w:p w14:paraId="65A22EBE" w14:textId="77777777" w:rsidR="00F17F83" w:rsidRDefault="00000000">
      <w:r>
        <w:t>2. Gender:</w:t>
      </w:r>
    </w:p>
    <w:p w14:paraId="19E82975" w14:textId="77777777" w:rsidR="00F17F83" w:rsidRDefault="00000000">
      <w:r>
        <w:t xml:space="preserve">   - [ ] Male</w:t>
      </w:r>
      <w:r>
        <w:br/>
        <w:t xml:space="preserve">   - [ ] Female</w:t>
      </w:r>
      <w:r>
        <w:br/>
        <w:t xml:space="preserve">   - [ ] Prefer not to say</w:t>
      </w:r>
    </w:p>
    <w:p w14:paraId="7A8B3FB2" w14:textId="77777777" w:rsidR="00F17F83" w:rsidRDefault="00000000">
      <w:r>
        <w:t>3. Program of Study (Select one):</w:t>
      </w:r>
    </w:p>
    <w:p w14:paraId="4B1799D5" w14:textId="77777777" w:rsidR="00F17F83" w:rsidRDefault="00000000">
      <w:r>
        <w:t xml:space="preserve">   - [ ] Business</w:t>
      </w:r>
      <w:r>
        <w:br/>
        <w:t xml:space="preserve">   - [ ] Science</w:t>
      </w:r>
      <w:r>
        <w:br/>
        <w:t xml:space="preserve">   - [ ] Arts</w:t>
      </w:r>
      <w:r>
        <w:br/>
        <w:t xml:space="preserve">   - [ ] Engineering</w:t>
      </w:r>
      <w:r>
        <w:br/>
        <w:t xml:space="preserve">   - [ ] Other (please specify): ____________</w:t>
      </w:r>
    </w:p>
    <w:p w14:paraId="6375581E" w14:textId="77777777" w:rsidR="00F17F83" w:rsidRDefault="00000000">
      <w:r>
        <w:t>4. Year of Study:</w:t>
      </w:r>
    </w:p>
    <w:p w14:paraId="27C26BA3" w14:textId="77777777" w:rsidR="00F17F83" w:rsidRDefault="00000000">
      <w:r>
        <w:t xml:space="preserve">   - [ ] First</w:t>
      </w:r>
      <w:r>
        <w:br/>
        <w:t xml:space="preserve">   - [ ] Second</w:t>
      </w:r>
      <w:r>
        <w:br/>
        <w:t xml:space="preserve">   - [ ] Third</w:t>
      </w:r>
      <w:r>
        <w:br/>
        <w:t xml:space="preserve">   - [ ] Fourth and above</w:t>
      </w:r>
    </w:p>
    <w:p w14:paraId="68A825E7" w14:textId="77777777" w:rsidR="00F17F83" w:rsidRDefault="00000000">
      <w:r>
        <w:t>5. Campus Location:</w:t>
      </w:r>
    </w:p>
    <w:p w14:paraId="15C2F905" w14:textId="77777777" w:rsidR="00F17F83" w:rsidRDefault="00000000">
      <w:r>
        <w:t xml:space="preserve">   - [ ] Yeshwanthpur</w:t>
      </w:r>
      <w:r>
        <w:br/>
        <w:t xml:space="preserve">   - [ ] Central Campus</w:t>
      </w:r>
      <w:r>
        <w:br/>
        <w:t xml:space="preserve">   - [ ] Banerghatta Campus</w:t>
      </w:r>
      <w:r>
        <w:br/>
        <w:t xml:space="preserve">   - [ ] Delhi NCR</w:t>
      </w:r>
      <w:r>
        <w:br/>
        <w:t xml:space="preserve">   - [ ] Pune Lavasa Campus</w:t>
      </w:r>
      <w:r>
        <w:br/>
        <w:t xml:space="preserve">   - [ ] Kengari Campus</w:t>
      </w:r>
    </w:p>
    <w:p w14:paraId="73D7F015" w14:textId="77777777" w:rsidR="00F17F83" w:rsidRDefault="00000000">
      <w:r>
        <w:t>6. Previous Entrepreneurial Experience:</w:t>
      </w:r>
    </w:p>
    <w:p w14:paraId="3E224978" w14:textId="77777777" w:rsidR="00F17F83" w:rsidRDefault="00000000">
      <w:r>
        <w:t xml:space="preserve">   - [ ] Yes</w:t>
      </w:r>
      <w:r>
        <w:br/>
        <w:t xml:space="preserve">   - [ ] No</w:t>
      </w:r>
    </w:p>
    <w:p w14:paraId="4469538A" w14:textId="77777777" w:rsidR="00F17F83" w:rsidRDefault="00000000">
      <w:r>
        <w:lastRenderedPageBreak/>
        <w:t>7. Interest in Entrepreneurship:</w:t>
      </w:r>
    </w:p>
    <w:p w14:paraId="17B6B1E6" w14:textId="77777777" w:rsidR="00F17F83" w:rsidRDefault="00000000">
      <w:r>
        <w:t xml:space="preserve">   - [ ] Strongly interested</w:t>
      </w:r>
      <w:r>
        <w:br/>
        <w:t xml:space="preserve">   - [ ] Somewhat interested</w:t>
      </w:r>
      <w:r>
        <w:br/>
        <w:t xml:space="preserve">   - [ ] Neutral</w:t>
      </w:r>
      <w:r>
        <w:br/>
        <w:t xml:space="preserve">   - [ ] Not very interested</w:t>
      </w:r>
      <w:r>
        <w:br/>
        <w:t xml:space="preserve">   - [ ] Not interested at all</w:t>
      </w:r>
    </w:p>
    <w:p w14:paraId="56D37316" w14:textId="77777777" w:rsidR="00F17F83" w:rsidRDefault="00000000">
      <w:pPr>
        <w:pStyle w:val="Heading2"/>
      </w:pPr>
      <w:r>
        <w:t>Section 2: Perception of Edupreneurial Leadership at Christ University</w:t>
      </w:r>
    </w:p>
    <w:p w14:paraId="08F2E51E" w14:textId="77777777" w:rsidR="00F17F83" w:rsidRDefault="00000000">
      <w:r>
        <w:t>1. To what extent do you feel that Christ University promotes entrepreneurial thinking among students? (Rate 1-5)</w:t>
      </w:r>
    </w:p>
    <w:p w14:paraId="694C665E" w14:textId="77777777" w:rsidR="00F17F83" w:rsidRDefault="00000000">
      <w:r>
        <w:t xml:space="preserve">   - [ ] 1 - Not at all</w:t>
      </w:r>
      <w:r>
        <w:br/>
        <w:t xml:space="preserve">   - [ ] 2 - To a small extent</w:t>
      </w:r>
      <w:r>
        <w:br/>
        <w:t xml:space="preserve">   - [ ] 3 - Neutral</w:t>
      </w:r>
      <w:r>
        <w:br/>
        <w:t xml:space="preserve">   - [ ] 4 - To some extent</w:t>
      </w:r>
      <w:r>
        <w:br/>
        <w:t xml:space="preserve">   - [ ] 5 - To a great extent</w:t>
      </w:r>
    </w:p>
    <w:p w14:paraId="33002660" w14:textId="77777777" w:rsidR="00F17F83" w:rsidRDefault="00000000">
      <w:r>
        <w:t>2. Frequency of observing university leaders (faculty, administrators) engaging in entrepreneurial activities or initiatives:</w:t>
      </w:r>
    </w:p>
    <w:p w14:paraId="27CCFEE1" w14:textId="77777777" w:rsidR="00F17F83" w:rsidRDefault="00000000">
      <w:r>
        <w:t xml:space="preserve">   - [ ] 1 - Never</w:t>
      </w:r>
      <w:r>
        <w:br/>
        <w:t xml:space="preserve">   - [ ] 2 - Rarely</w:t>
      </w:r>
      <w:r>
        <w:br/>
        <w:t xml:space="preserve">   - [ ] 3 - Occasionally</w:t>
      </w:r>
      <w:r>
        <w:br/>
        <w:t xml:space="preserve">   - [ ] 4 - Frequently</w:t>
      </w:r>
      <w:r>
        <w:br/>
        <w:t xml:space="preserve">   - [ ] 5 - Very frequently</w:t>
      </w:r>
    </w:p>
    <w:p w14:paraId="7E5AB495" w14:textId="77777777" w:rsidR="00F17F83" w:rsidRDefault="00000000">
      <w:r>
        <w:t>3. How would you rate the university's support for student-led business or innovation projects? (Rate 1-5)</w:t>
      </w:r>
    </w:p>
    <w:p w14:paraId="78CEB6D4" w14:textId="77777777" w:rsidR="00F17F83" w:rsidRDefault="00000000">
      <w:r>
        <w:t xml:space="preserve">   - [ ] 1 - Very unsupportive</w:t>
      </w:r>
      <w:r>
        <w:br/>
        <w:t xml:space="preserve">   - [ ] 2 - Unsupportive</w:t>
      </w:r>
      <w:r>
        <w:br/>
        <w:t xml:space="preserve">   - [ ] 3 - Neutral</w:t>
      </w:r>
      <w:r>
        <w:br/>
        <w:t xml:space="preserve">   - [ ] 4 - Supportive</w:t>
      </w:r>
      <w:r>
        <w:br/>
        <w:t xml:space="preserve">   - [ ] 5 - Very supportive</w:t>
      </w:r>
    </w:p>
    <w:p w14:paraId="2D48E937" w14:textId="77777777" w:rsidR="00F17F83" w:rsidRDefault="00000000">
      <w:r>
        <w:t>4. What role do you think university leadership should primarily play in fostering an entrepreneurial culture? (Select all that apply)</w:t>
      </w:r>
    </w:p>
    <w:p w14:paraId="6127A2BE" w14:textId="77777777" w:rsidR="00F17F83" w:rsidRDefault="00000000">
      <w:r>
        <w:t xml:space="preserve">   - [ ] Guide and mentor</w:t>
      </w:r>
      <w:r>
        <w:br/>
        <w:t xml:space="preserve">   - [ ] Provide resources</w:t>
      </w:r>
      <w:r>
        <w:br/>
        <w:t xml:space="preserve">   - [ ] Give real-world exposure</w:t>
      </w:r>
      <w:r>
        <w:br/>
        <w:t xml:space="preserve">   - [ ] Facilitate networking opportunities</w:t>
      </w:r>
    </w:p>
    <w:p w14:paraId="489B42F7" w14:textId="77777777" w:rsidR="00F17F83" w:rsidRDefault="00000000">
      <w:pPr>
        <w:pStyle w:val="Heading2"/>
      </w:pPr>
      <w:r>
        <w:lastRenderedPageBreak/>
        <w:t>Section 3: Impact of Edupreneurial Leadership on Higher Education Culture</w:t>
      </w:r>
    </w:p>
    <w:p w14:paraId="0764E5CF" w14:textId="77777777" w:rsidR="00F17F83" w:rsidRDefault="00000000">
      <w:r>
        <w:t>1. To what extent do you feel that the educational culture at Christ University encourages innovation and creativity? (Rate 1-5)</w:t>
      </w:r>
    </w:p>
    <w:p w14:paraId="44D0F524" w14:textId="77777777" w:rsidR="00F17F83" w:rsidRDefault="00000000">
      <w:r>
        <w:t xml:space="preserve">   - [ ] 1 - Strongly Disagree</w:t>
      </w:r>
      <w:r>
        <w:br/>
        <w:t xml:space="preserve">   - [ ] 2 - Disagree</w:t>
      </w:r>
      <w:r>
        <w:br/>
        <w:t xml:space="preserve">   - [ ] 3 - Neutral</w:t>
      </w:r>
      <w:r>
        <w:br/>
        <w:t xml:space="preserve">   - [ ] 4 - Agree</w:t>
      </w:r>
      <w:r>
        <w:br/>
        <w:t xml:space="preserve">   - [ ] 5 - Strongly Agree</w:t>
      </w:r>
    </w:p>
    <w:p w14:paraId="1F592FBC" w14:textId="77777777" w:rsidR="00F17F83" w:rsidRDefault="00000000">
      <w:r>
        <w:t>2. Select the ways in which the university’s leadership has impacted the educational culture (Select all that apply):</w:t>
      </w:r>
    </w:p>
    <w:p w14:paraId="3B8907FA" w14:textId="77777777" w:rsidR="00F17F83" w:rsidRDefault="00000000">
      <w:r>
        <w:t xml:space="preserve">   - [ ] Encouraging research and development</w:t>
      </w:r>
      <w:r>
        <w:br/>
        <w:t xml:space="preserve">   - [ ] Offering workshops and seminars on innovation</w:t>
      </w:r>
      <w:r>
        <w:br/>
        <w:t xml:space="preserve">   - [ ] Creating an environment where students feel comfortable taking risks</w:t>
      </w:r>
      <w:r>
        <w:br/>
        <w:t xml:space="preserve">   - [ ] Providing funding or resources for innovative projects</w:t>
      </w:r>
    </w:p>
    <w:p w14:paraId="1303E301" w14:textId="77777777" w:rsidR="00F17F83" w:rsidRDefault="00000000">
      <w:r>
        <w:t>3. Accessibility of resources (e.g., labs, incubation centers, funding) that support entrepreneurship and innovation (Rate 1-5):</w:t>
      </w:r>
    </w:p>
    <w:p w14:paraId="17286765" w14:textId="77777777" w:rsidR="00F17F83" w:rsidRDefault="00000000">
      <w:r>
        <w:t xml:space="preserve">   - [ ] 1 - Not accessible at all</w:t>
      </w:r>
      <w:r>
        <w:br/>
        <w:t xml:space="preserve">   - [ ] 2 - Not very accessible</w:t>
      </w:r>
      <w:r>
        <w:br/>
        <w:t xml:space="preserve">   - [ ] 3 - Neutral</w:t>
      </w:r>
      <w:r>
        <w:br/>
        <w:t xml:space="preserve">   - [ ] 4 - Somewhat accessible</w:t>
      </w:r>
      <w:r>
        <w:br/>
        <w:t xml:space="preserve">   - [ ] 5 - Very accessible</w:t>
      </w:r>
    </w:p>
    <w:p w14:paraId="041352DB" w14:textId="77777777" w:rsidR="00F17F83" w:rsidRDefault="00000000">
      <w:pPr>
        <w:pStyle w:val="Heading2"/>
      </w:pPr>
      <w:r>
        <w:t>Section 4: Influence on Student Innovativeness</w:t>
      </w:r>
    </w:p>
    <w:p w14:paraId="745E41C5" w14:textId="77777777" w:rsidR="00F17F83" w:rsidRDefault="00000000">
      <w:r>
        <w:t>1. Do you feel inspired to create or innovate based on your experiences at the university? (Rate 1-5)</w:t>
      </w:r>
    </w:p>
    <w:p w14:paraId="5F0E14D5" w14:textId="77777777" w:rsidR="00F17F83" w:rsidRDefault="00000000">
      <w:r>
        <w:t xml:space="preserve">   - [ ] 1 - Strongly Disagree</w:t>
      </w:r>
      <w:r>
        <w:br/>
        <w:t xml:space="preserve">   - [ ] 2 - Disagree</w:t>
      </w:r>
      <w:r>
        <w:br/>
        <w:t xml:space="preserve">   - [ ] 3 - Neutral</w:t>
      </w:r>
      <w:r>
        <w:br/>
        <w:t xml:space="preserve">   - [ ] 4 - Agree</w:t>
      </w:r>
      <w:r>
        <w:br/>
        <w:t xml:space="preserve">   - [ ] 5 - Strongly Agree</w:t>
      </w:r>
    </w:p>
    <w:p w14:paraId="3A42095E" w14:textId="77777777" w:rsidR="00F17F83" w:rsidRDefault="00000000">
      <w:r>
        <w:t>2. Which of the following university resources have directly helped you innovate? (Select all that apply)</w:t>
      </w:r>
    </w:p>
    <w:p w14:paraId="126E3AC3" w14:textId="77777777" w:rsidR="00F17F83" w:rsidRDefault="00000000">
      <w:r>
        <w:t xml:space="preserve">   - [ ] Incubation centers</w:t>
      </w:r>
      <w:r>
        <w:br/>
        <w:t xml:space="preserve">   - [ ] Mentorship programs</w:t>
      </w:r>
      <w:r>
        <w:br/>
        <w:t xml:space="preserve">   - [ ] Research facilities</w:t>
      </w:r>
      <w:r>
        <w:br/>
        <w:t xml:space="preserve">   - [ ] Networking opportunities</w:t>
      </w:r>
      <w:r>
        <w:br/>
        <w:t xml:space="preserve">   - [ ] Innovation challenges or competitions</w:t>
      </w:r>
    </w:p>
    <w:p w14:paraId="29D0F5A0" w14:textId="77777777" w:rsidR="00F17F83" w:rsidRDefault="00000000">
      <w:r>
        <w:lastRenderedPageBreak/>
        <w:t>3. Rate the impact of faculty mentorship on your ability to innovate (Rate 1-5):</w:t>
      </w:r>
    </w:p>
    <w:p w14:paraId="506BCA19" w14:textId="77777777" w:rsidR="00F17F83" w:rsidRDefault="00000000">
      <w:r>
        <w:t xml:space="preserve">   - [ ] 1 - Not helpful at all</w:t>
      </w:r>
      <w:r>
        <w:br/>
        <w:t xml:space="preserve">   - [ ] 2 - Not very helpful</w:t>
      </w:r>
      <w:r>
        <w:br/>
        <w:t xml:space="preserve">   - [ ] 3 - Somewhat helpful</w:t>
      </w:r>
      <w:r>
        <w:br/>
        <w:t xml:space="preserve">   - [ ] 4 - Very helpful</w:t>
      </w:r>
      <w:r>
        <w:br/>
        <w:t xml:space="preserve">   - [ ] 5 - Extremely helpful</w:t>
      </w:r>
    </w:p>
    <w:p w14:paraId="52350C27" w14:textId="77777777" w:rsidR="00F17F83" w:rsidRDefault="00000000">
      <w:pPr>
        <w:pStyle w:val="Heading2"/>
      </w:pPr>
      <w:r>
        <w:t>Section 5: Entrepreneurial Mindset Development</w:t>
      </w:r>
    </w:p>
    <w:p w14:paraId="582023A9" w14:textId="77777777" w:rsidR="00F17F83" w:rsidRDefault="00000000">
      <w:r>
        <w:t>1. To what extent has the university environment encouraged you to think like an entrepreneur? (Rate 1-5)</w:t>
      </w:r>
    </w:p>
    <w:p w14:paraId="6404EF05" w14:textId="77777777" w:rsidR="00F17F83" w:rsidRDefault="00000000">
      <w:r>
        <w:t xml:space="preserve">   - [ ] 1 - Not at all</w:t>
      </w:r>
      <w:r>
        <w:br/>
        <w:t xml:space="preserve">   - [ ] 2 - To a small extent</w:t>
      </w:r>
      <w:r>
        <w:br/>
        <w:t xml:space="preserve">   - [ ] 3 - Neutral</w:t>
      </w:r>
      <w:r>
        <w:br/>
        <w:t xml:space="preserve">   - [ ] 4 - To some extent</w:t>
      </w:r>
      <w:r>
        <w:br/>
        <w:t xml:space="preserve">   - [ ] 5 - To a great extent</w:t>
      </w:r>
    </w:p>
    <w:p w14:paraId="2C5290D9" w14:textId="77777777" w:rsidR="00F17F83" w:rsidRDefault="00000000">
      <w:r>
        <w:t>2. How confident are you in your ability to pursue an entrepreneurial career after graduation? (Rate 1-5)</w:t>
      </w:r>
    </w:p>
    <w:p w14:paraId="768B9C3C" w14:textId="77777777" w:rsidR="00F17F83" w:rsidRDefault="00000000">
      <w:r>
        <w:t xml:space="preserve">   - [ ] 1 - Strongly Disagree</w:t>
      </w:r>
      <w:r>
        <w:br/>
        <w:t xml:space="preserve">   - [ ] 2 - Disagree</w:t>
      </w:r>
      <w:r>
        <w:br/>
        <w:t xml:space="preserve">   - [ ] 3 - Neutral</w:t>
      </w:r>
      <w:r>
        <w:br/>
        <w:t xml:space="preserve">   - [ ] 4 - Agree</w:t>
      </w:r>
      <w:r>
        <w:br/>
        <w:t xml:space="preserve">   - [ ] 5 - Strongly Agree</w:t>
      </w:r>
    </w:p>
    <w:p w14:paraId="64F5ADF8" w14:textId="77777777" w:rsidR="00F17F83" w:rsidRDefault="00000000">
      <w:r>
        <w:t>3. What university initiatives or programs have most influenced your entrepreneurial mindset? (Select all that apply)</w:t>
      </w:r>
    </w:p>
    <w:p w14:paraId="401FECD1" w14:textId="77777777" w:rsidR="00F17F83" w:rsidRDefault="00000000">
      <w:r>
        <w:t xml:space="preserve">   - [ ] Entrepreneurship courses</w:t>
      </w:r>
      <w:r>
        <w:br/>
        <w:t xml:space="preserve">   - [ ] Innovation labs or centers</w:t>
      </w:r>
      <w:r>
        <w:br/>
        <w:t xml:space="preserve">   - [ ] Networking events with entrepreneurs</w:t>
      </w:r>
      <w:r>
        <w:br/>
        <w:t xml:space="preserve">   - [ ] Startup competitions</w:t>
      </w:r>
    </w:p>
    <w:p w14:paraId="23CCF315" w14:textId="77777777" w:rsidR="00F17F83" w:rsidRDefault="00000000">
      <w:r>
        <w:t>4. Select the skills related to entrepreneurship you believe you have gained from your university experience:</w:t>
      </w:r>
    </w:p>
    <w:p w14:paraId="0896285A" w14:textId="77777777" w:rsidR="00F17F83" w:rsidRDefault="00000000">
      <w:r>
        <w:t xml:space="preserve">   - [ ] Problem-solving</w:t>
      </w:r>
      <w:r>
        <w:br/>
        <w:t xml:space="preserve">   - [ ] Creativity and innovation</w:t>
      </w:r>
      <w:r>
        <w:br/>
        <w:t xml:space="preserve">   - [ ] Risk-taking</w:t>
      </w:r>
      <w:r>
        <w:br/>
        <w:t xml:space="preserve">   - [ ] Decision-making</w:t>
      </w:r>
      <w:r>
        <w:br/>
        <w:t xml:space="preserve">   - [ ] Networking</w:t>
      </w:r>
    </w:p>
    <w:p w14:paraId="0396AF42" w14:textId="77777777" w:rsidR="00F17F83" w:rsidRDefault="00000000">
      <w:pPr>
        <w:pStyle w:val="Heading2"/>
      </w:pPr>
      <w:r>
        <w:lastRenderedPageBreak/>
        <w:t>Section 6: Open-Ended Questions (Optional for Additional Insights)</w:t>
      </w:r>
    </w:p>
    <w:p w14:paraId="46CE310C" w14:textId="77777777" w:rsidR="00F17F83" w:rsidRDefault="00000000">
      <w:r>
        <w:t>1. In your opinion, what could Christ University do to better support edupreneurial leadership and encourage an entrepreneurial culture?</w:t>
      </w:r>
    </w:p>
    <w:p w14:paraId="6F3C6A6E" w14:textId="77777777" w:rsidR="00F17F83" w:rsidRDefault="00000000">
      <w:r>
        <w:t>2. Describe a specific experience at Christ University that has shaped your entrepreneurial mindset.</w:t>
      </w:r>
    </w:p>
    <w:p w14:paraId="7BCBEC54" w14:textId="77777777" w:rsidR="00F17F83" w:rsidRDefault="00000000">
      <w:r>
        <w:t>3. What additional resources or opportunities would you like to see provided to support students interested in entrepreneurship?</w:t>
      </w:r>
    </w:p>
    <w:p w14:paraId="3D6CC41A" w14:textId="5DFB4F40" w:rsidR="00A71931" w:rsidRDefault="00A71931">
      <w:r>
        <w:t>------</w:t>
      </w:r>
    </w:p>
    <w:p w14:paraId="0D2E062F" w14:textId="77777777" w:rsidR="00A71931" w:rsidRDefault="00A71931"/>
    <w:p w14:paraId="7D7BE5F9" w14:textId="77777777" w:rsidR="0001538B" w:rsidRDefault="0001538B"/>
    <w:tbl>
      <w:tblPr>
        <w:tblW w:w="97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1873"/>
        <w:gridCol w:w="6257"/>
      </w:tblGrid>
      <w:tr w:rsidR="0001538B" w:rsidRPr="0001538B" w14:paraId="2BC54119" w14:textId="77777777" w:rsidTr="0001538B">
        <w:trPr>
          <w:trHeight w:val="323"/>
        </w:trPr>
        <w:tc>
          <w:tcPr>
            <w:tcW w:w="1583" w:type="dxa"/>
            <w:shd w:val="clear" w:color="auto" w:fill="auto"/>
            <w:vAlign w:val="center"/>
            <w:hideMark/>
          </w:tcPr>
          <w:p w14:paraId="5E4469B3" w14:textId="77777777" w:rsidR="0001538B" w:rsidRPr="0001538B" w:rsidRDefault="0001538B" w:rsidP="00015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01538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Technique</w:t>
            </w:r>
          </w:p>
        </w:tc>
        <w:tc>
          <w:tcPr>
            <w:tcW w:w="1873" w:type="dxa"/>
            <w:shd w:val="clear" w:color="auto" w:fill="auto"/>
            <w:vAlign w:val="center"/>
            <w:hideMark/>
          </w:tcPr>
          <w:p w14:paraId="0197E5CD" w14:textId="77777777" w:rsidR="0001538B" w:rsidRPr="0001538B" w:rsidRDefault="0001538B" w:rsidP="00015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01538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Purpose</w:t>
            </w:r>
          </w:p>
        </w:tc>
        <w:tc>
          <w:tcPr>
            <w:tcW w:w="6257" w:type="dxa"/>
            <w:shd w:val="clear" w:color="auto" w:fill="auto"/>
            <w:vAlign w:val="center"/>
            <w:hideMark/>
          </w:tcPr>
          <w:p w14:paraId="3B57A0EC" w14:textId="77777777" w:rsidR="0001538B" w:rsidRPr="0001538B" w:rsidRDefault="0001538B" w:rsidP="00015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01538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Application</w:t>
            </w:r>
          </w:p>
        </w:tc>
      </w:tr>
      <w:tr w:rsidR="0001538B" w:rsidRPr="0001538B" w14:paraId="7AAC7F08" w14:textId="77777777" w:rsidTr="0001538B">
        <w:trPr>
          <w:trHeight w:val="1782"/>
        </w:trPr>
        <w:tc>
          <w:tcPr>
            <w:tcW w:w="1583" w:type="dxa"/>
            <w:shd w:val="clear" w:color="auto" w:fill="auto"/>
            <w:vAlign w:val="center"/>
            <w:hideMark/>
          </w:tcPr>
          <w:p w14:paraId="495F2656" w14:textId="77777777" w:rsidR="0001538B" w:rsidRPr="0001538B" w:rsidRDefault="0001538B" w:rsidP="000153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01538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Clustering (K-means)</w:t>
            </w:r>
          </w:p>
        </w:tc>
        <w:tc>
          <w:tcPr>
            <w:tcW w:w="1873" w:type="dxa"/>
            <w:shd w:val="clear" w:color="auto" w:fill="auto"/>
            <w:vAlign w:val="center"/>
            <w:hideMark/>
          </w:tcPr>
          <w:p w14:paraId="624E8B4E" w14:textId="77777777" w:rsidR="0001538B" w:rsidRPr="0001538B" w:rsidRDefault="0001538B" w:rsidP="00015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1538B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Grouping Students</w:t>
            </w:r>
          </w:p>
        </w:tc>
        <w:tc>
          <w:tcPr>
            <w:tcW w:w="6257" w:type="dxa"/>
            <w:shd w:val="clear" w:color="auto" w:fill="auto"/>
            <w:vAlign w:val="center"/>
            <w:hideMark/>
          </w:tcPr>
          <w:p w14:paraId="7A4315E9" w14:textId="5885497C" w:rsidR="0001538B" w:rsidRPr="0001538B" w:rsidRDefault="0001538B" w:rsidP="00015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1538B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Identify student segments based on responses (e.g., interest level in entrepreneurship)</w:t>
            </w:r>
          </w:p>
        </w:tc>
      </w:tr>
      <w:tr w:rsidR="0001538B" w:rsidRPr="0001538B" w14:paraId="73ED57CC" w14:textId="77777777" w:rsidTr="0001538B">
        <w:trPr>
          <w:trHeight w:val="1944"/>
        </w:trPr>
        <w:tc>
          <w:tcPr>
            <w:tcW w:w="1583" w:type="dxa"/>
            <w:shd w:val="clear" w:color="auto" w:fill="auto"/>
            <w:vAlign w:val="center"/>
            <w:hideMark/>
          </w:tcPr>
          <w:p w14:paraId="46924B9E" w14:textId="77777777" w:rsidR="0001538B" w:rsidRPr="0001538B" w:rsidRDefault="0001538B" w:rsidP="000153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01538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Logistic Regression / Decision Tree</w:t>
            </w:r>
          </w:p>
        </w:tc>
        <w:tc>
          <w:tcPr>
            <w:tcW w:w="1873" w:type="dxa"/>
            <w:shd w:val="clear" w:color="auto" w:fill="auto"/>
            <w:vAlign w:val="center"/>
            <w:hideMark/>
          </w:tcPr>
          <w:p w14:paraId="756BD405" w14:textId="77777777" w:rsidR="0001538B" w:rsidRPr="0001538B" w:rsidRDefault="0001538B" w:rsidP="00015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1538B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Predictive Classification</w:t>
            </w:r>
          </w:p>
        </w:tc>
        <w:tc>
          <w:tcPr>
            <w:tcW w:w="6257" w:type="dxa"/>
            <w:shd w:val="clear" w:color="auto" w:fill="auto"/>
            <w:vAlign w:val="center"/>
            <w:hideMark/>
          </w:tcPr>
          <w:p w14:paraId="44B1CC09" w14:textId="0C60F5FD" w:rsidR="0001538B" w:rsidRPr="0001538B" w:rsidRDefault="0001538B" w:rsidP="00015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1538B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Predict likelihood of students pursuing entrepreneurship based on demographic and response patterns</w:t>
            </w:r>
          </w:p>
        </w:tc>
      </w:tr>
      <w:tr w:rsidR="0001538B" w:rsidRPr="0001538B" w14:paraId="2ED77304" w14:textId="77777777" w:rsidTr="0001538B">
        <w:trPr>
          <w:trHeight w:val="2268"/>
        </w:trPr>
        <w:tc>
          <w:tcPr>
            <w:tcW w:w="1583" w:type="dxa"/>
            <w:shd w:val="clear" w:color="auto" w:fill="auto"/>
            <w:vAlign w:val="center"/>
            <w:hideMark/>
          </w:tcPr>
          <w:p w14:paraId="734E27D7" w14:textId="77777777" w:rsidR="0001538B" w:rsidRPr="0001538B" w:rsidRDefault="0001538B" w:rsidP="000153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01538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Sentiment Analysis (BERT)</w:t>
            </w:r>
          </w:p>
        </w:tc>
        <w:tc>
          <w:tcPr>
            <w:tcW w:w="1873" w:type="dxa"/>
            <w:shd w:val="clear" w:color="auto" w:fill="auto"/>
            <w:vAlign w:val="center"/>
            <w:hideMark/>
          </w:tcPr>
          <w:p w14:paraId="185B5154" w14:textId="77777777" w:rsidR="0001538B" w:rsidRPr="0001538B" w:rsidRDefault="0001538B" w:rsidP="00015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1538B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Text Analysis of Open-ended Responses</w:t>
            </w:r>
          </w:p>
        </w:tc>
        <w:tc>
          <w:tcPr>
            <w:tcW w:w="6257" w:type="dxa"/>
            <w:shd w:val="clear" w:color="auto" w:fill="auto"/>
            <w:vAlign w:val="center"/>
            <w:hideMark/>
          </w:tcPr>
          <w:p w14:paraId="024BBE7D" w14:textId="77777777" w:rsidR="0001538B" w:rsidRPr="0001538B" w:rsidRDefault="0001538B" w:rsidP="00015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proofErr w:type="spellStart"/>
            <w:r w:rsidRPr="0001538B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Analyze</w:t>
            </w:r>
            <w:proofErr w:type="spellEnd"/>
            <w:r w:rsidRPr="0001538B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sentiments and extract themes like "resource needs" or "mentorship support" in feedback.</w:t>
            </w:r>
          </w:p>
        </w:tc>
      </w:tr>
      <w:tr w:rsidR="0001538B" w:rsidRPr="0001538B" w14:paraId="7CDE053A" w14:textId="77777777" w:rsidTr="0001538B">
        <w:trPr>
          <w:trHeight w:val="2106"/>
        </w:trPr>
        <w:tc>
          <w:tcPr>
            <w:tcW w:w="1583" w:type="dxa"/>
            <w:shd w:val="clear" w:color="auto" w:fill="auto"/>
            <w:vAlign w:val="center"/>
            <w:hideMark/>
          </w:tcPr>
          <w:p w14:paraId="1A641D60" w14:textId="77777777" w:rsidR="0001538B" w:rsidRPr="0001538B" w:rsidRDefault="0001538B" w:rsidP="000153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01538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Linear Regression</w:t>
            </w:r>
          </w:p>
        </w:tc>
        <w:tc>
          <w:tcPr>
            <w:tcW w:w="1873" w:type="dxa"/>
            <w:shd w:val="clear" w:color="auto" w:fill="auto"/>
            <w:vAlign w:val="center"/>
            <w:hideMark/>
          </w:tcPr>
          <w:p w14:paraId="0DC7A9D8" w14:textId="77777777" w:rsidR="0001538B" w:rsidRPr="0001538B" w:rsidRDefault="0001538B" w:rsidP="00015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1538B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Relationship Quantification</w:t>
            </w:r>
          </w:p>
        </w:tc>
        <w:tc>
          <w:tcPr>
            <w:tcW w:w="6257" w:type="dxa"/>
            <w:shd w:val="clear" w:color="auto" w:fill="auto"/>
            <w:vAlign w:val="center"/>
            <w:hideMark/>
          </w:tcPr>
          <w:p w14:paraId="3FCB7F43" w14:textId="77777777" w:rsidR="0001538B" w:rsidRPr="0001538B" w:rsidRDefault="0001538B" w:rsidP="00015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1538B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Identify and quantify relationships (e.g., between access to resources and entrepreneurial confidence).</w:t>
            </w:r>
          </w:p>
        </w:tc>
      </w:tr>
      <w:tr w:rsidR="0001538B" w:rsidRPr="0001538B" w14:paraId="06E8AD88" w14:textId="77777777" w:rsidTr="0001538B">
        <w:trPr>
          <w:trHeight w:val="2106"/>
        </w:trPr>
        <w:tc>
          <w:tcPr>
            <w:tcW w:w="1583" w:type="dxa"/>
            <w:shd w:val="clear" w:color="auto" w:fill="auto"/>
            <w:vAlign w:val="center"/>
            <w:hideMark/>
          </w:tcPr>
          <w:p w14:paraId="6C7B84BE" w14:textId="77777777" w:rsidR="0001538B" w:rsidRPr="0001538B" w:rsidRDefault="0001538B" w:rsidP="000153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01538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lastRenderedPageBreak/>
              <w:t>Association Rule Mining (</w:t>
            </w:r>
            <w:proofErr w:type="spellStart"/>
            <w:r w:rsidRPr="0001538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Apriori</w:t>
            </w:r>
            <w:proofErr w:type="spellEnd"/>
            <w:r w:rsidRPr="0001538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)</w:t>
            </w:r>
          </w:p>
        </w:tc>
        <w:tc>
          <w:tcPr>
            <w:tcW w:w="1873" w:type="dxa"/>
            <w:shd w:val="clear" w:color="auto" w:fill="auto"/>
            <w:vAlign w:val="center"/>
            <w:hideMark/>
          </w:tcPr>
          <w:p w14:paraId="59A064D5" w14:textId="77777777" w:rsidR="0001538B" w:rsidRPr="0001538B" w:rsidRDefault="0001538B" w:rsidP="00015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1538B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Discovering Patterns</w:t>
            </w:r>
          </w:p>
        </w:tc>
        <w:tc>
          <w:tcPr>
            <w:tcW w:w="6257" w:type="dxa"/>
            <w:shd w:val="clear" w:color="auto" w:fill="auto"/>
            <w:vAlign w:val="center"/>
            <w:hideMark/>
          </w:tcPr>
          <w:p w14:paraId="79492A4C" w14:textId="77777777" w:rsidR="0001538B" w:rsidRPr="0001538B" w:rsidRDefault="0001538B" w:rsidP="00015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1538B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Reveal associations among responses (e.g., access to labs linked with innovation interest).</w:t>
            </w:r>
          </w:p>
        </w:tc>
      </w:tr>
    </w:tbl>
    <w:p w14:paraId="4DFB3E43" w14:textId="77777777" w:rsidR="0001538B" w:rsidRDefault="0001538B"/>
    <w:sectPr w:rsidR="000153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7911225">
    <w:abstractNumId w:val="8"/>
  </w:num>
  <w:num w:numId="2" w16cid:durableId="1403020390">
    <w:abstractNumId w:val="6"/>
  </w:num>
  <w:num w:numId="3" w16cid:durableId="2021541573">
    <w:abstractNumId w:val="5"/>
  </w:num>
  <w:num w:numId="4" w16cid:durableId="1971741846">
    <w:abstractNumId w:val="4"/>
  </w:num>
  <w:num w:numId="5" w16cid:durableId="1332946457">
    <w:abstractNumId w:val="7"/>
  </w:num>
  <w:num w:numId="6" w16cid:durableId="1195341477">
    <w:abstractNumId w:val="3"/>
  </w:num>
  <w:num w:numId="7" w16cid:durableId="1192841627">
    <w:abstractNumId w:val="2"/>
  </w:num>
  <w:num w:numId="8" w16cid:durableId="1966888684">
    <w:abstractNumId w:val="1"/>
  </w:num>
  <w:num w:numId="9" w16cid:durableId="21720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38B"/>
    <w:rsid w:val="00034616"/>
    <w:rsid w:val="0006063C"/>
    <w:rsid w:val="0015074B"/>
    <w:rsid w:val="0029639D"/>
    <w:rsid w:val="00326F90"/>
    <w:rsid w:val="00561946"/>
    <w:rsid w:val="00A71931"/>
    <w:rsid w:val="00AA1D8D"/>
    <w:rsid w:val="00B47730"/>
    <w:rsid w:val="00CB0664"/>
    <w:rsid w:val="00F17F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EBBEC"/>
  <w14:defaultImageDpi w14:val="300"/>
  <w15:docId w15:val="{BCEEBB45-0C50-4D05-B776-86DC8FA0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 Nirmal</cp:lastModifiedBy>
  <cp:revision>2</cp:revision>
  <dcterms:created xsi:type="dcterms:W3CDTF">2013-12-23T23:15:00Z</dcterms:created>
  <dcterms:modified xsi:type="dcterms:W3CDTF">2024-11-13T08:25:00Z</dcterms:modified>
  <cp:category/>
</cp:coreProperties>
</file>